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935E" w14:textId="77777777" w:rsidR="00A04EFB" w:rsidRPr="00726262" w:rsidRDefault="00000000" w:rsidP="00726262">
      <w:pPr>
        <w:pStyle w:val="IntenseQuote"/>
        <w:jc w:val="center"/>
      </w:pPr>
      <w:r w:rsidRPr="00726262">
        <w:rPr>
          <w:sz w:val="32"/>
          <w:szCs w:val="32"/>
        </w:rPr>
        <w:t>Concept Explanation: Dynamic Calculator</w:t>
      </w:r>
    </w:p>
    <w:p w14:paraId="66663651" w14:textId="77777777" w:rsidR="00A04EFB" w:rsidRPr="00726262" w:rsidRDefault="00000000">
      <w:pPr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This document provides a professional overview of the concept, working, and logic behind the given Python program 'dynamic calculator.py'.</w:t>
      </w:r>
    </w:p>
    <w:p w14:paraId="523E4A30" w14:textId="77777777" w:rsidR="00A04EFB" w:rsidRPr="00726262" w:rsidRDefault="00000000">
      <w:pPr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The Dynamic Calculator is a command-line Python program that evaluates arithmetic expressions entered by the user. It supports basic operations such as addition (+), subtraction (-), multiplication (*), and division (/). The program parses the input string manually and performs the operations in the correct mathematical order.</w:t>
      </w:r>
    </w:p>
    <w:p w14:paraId="3AB0FE36" w14:textId="77777777" w:rsidR="00A04EFB" w:rsidRPr="00726262" w:rsidRDefault="00000000" w:rsidP="00726262">
      <w:pPr>
        <w:pStyle w:val="IntenseQuote"/>
        <w:jc w:val="center"/>
        <w:rPr>
          <w:sz w:val="28"/>
          <w:szCs w:val="28"/>
        </w:rPr>
      </w:pPr>
      <w:r w:rsidRPr="00726262">
        <w:rPr>
          <w:sz w:val="28"/>
          <w:szCs w:val="28"/>
        </w:rPr>
        <w:t>Concept Used</w:t>
      </w:r>
    </w:p>
    <w:p w14:paraId="3315313D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The program is based on the following concepts:</w:t>
      </w:r>
    </w:p>
    <w:p w14:paraId="4F0EBFE9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String processing and user input handling.</w:t>
      </w:r>
    </w:p>
    <w:p w14:paraId="03E523D1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Use of loops and conditional statements to parse expressions.</w:t>
      </w:r>
    </w:p>
    <w:p w14:paraId="089BB80F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Manual implementation of operator precedence without using Python’s eval() function.</w:t>
      </w:r>
    </w:p>
    <w:p w14:paraId="58F0D497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Dynamic list manipulation to perform step-by-step calculations.</w:t>
      </w:r>
    </w:p>
    <w:p w14:paraId="2A188717" w14:textId="77777777" w:rsidR="00A04EFB" w:rsidRPr="00726262" w:rsidRDefault="00000000" w:rsidP="00726262">
      <w:pPr>
        <w:pStyle w:val="IntenseQuote"/>
        <w:jc w:val="center"/>
        <w:rPr>
          <w:sz w:val="28"/>
          <w:szCs w:val="28"/>
        </w:rPr>
      </w:pPr>
      <w:r w:rsidRPr="00726262">
        <w:rPr>
          <w:sz w:val="28"/>
          <w:szCs w:val="28"/>
        </w:rPr>
        <w:t>Working Mechanism</w:t>
      </w:r>
    </w:p>
    <w:p w14:paraId="0A0335DB" w14:textId="77777777" w:rsidR="00A04EFB" w:rsidRPr="00726262" w:rsidRDefault="00000000">
      <w:pPr>
        <w:pStyle w:val="ListNumber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The process flow of the calculator can be explained in steps:</w:t>
      </w:r>
    </w:p>
    <w:p w14:paraId="3835C463" w14:textId="77777777" w:rsidR="00A04EFB" w:rsidRPr="00726262" w:rsidRDefault="00000000">
      <w:pPr>
        <w:pStyle w:val="ListNumber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The program continuously prompts the user to enter an expression until 'q' is entered to quit.</w:t>
      </w:r>
    </w:p>
    <w:p w14:paraId="01BBDBCA" w14:textId="77777777" w:rsidR="00A04EFB" w:rsidRPr="00726262" w:rsidRDefault="00000000">
      <w:pPr>
        <w:pStyle w:val="ListNumber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It parses the input string, separating numbers and operators into a list.</w:t>
      </w:r>
    </w:p>
    <w:p w14:paraId="1EEB9559" w14:textId="77777777" w:rsidR="00A04EFB" w:rsidRPr="00726262" w:rsidRDefault="00000000">
      <w:pPr>
        <w:pStyle w:val="ListNumber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Multiplication (*) and division (/) are processed first to maintain operator precedence.</w:t>
      </w:r>
    </w:p>
    <w:p w14:paraId="4ECD3D51" w14:textId="77777777" w:rsidR="00A04EFB" w:rsidRPr="00726262" w:rsidRDefault="00000000">
      <w:pPr>
        <w:pStyle w:val="ListNumber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Addition (+) and subtraction (-) are performed afterward.</w:t>
      </w:r>
    </w:p>
    <w:p w14:paraId="32B62FEF" w14:textId="77777777" w:rsidR="00A04EFB" w:rsidRPr="00726262" w:rsidRDefault="00000000">
      <w:pPr>
        <w:pStyle w:val="ListNumber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The final result is displayed to the user.</w:t>
      </w:r>
    </w:p>
    <w:p w14:paraId="12599FB2" w14:textId="77777777" w:rsidR="00A04EFB" w:rsidRPr="00726262" w:rsidRDefault="00000000" w:rsidP="00726262">
      <w:pPr>
        <w:pStyle w:val="IntenseQuote"/>
        <w:jc w:val="center"/>
        <w:rPr>
          <w:sz w:val="28"/>
          <w:szCs w:val="28"/>
        </w:rPr>
      </w:pPr>
      <w:r w:rsidRPr="00726262">
        <w:rPr>
          <w:sz w:val="28"/>
          <w:szCs w:val="28"/>
        </w:rPr>
        <w:t>Why This Concept is Used</w:t>
      </w:r>
    </w:p>
    <w:p w14:paraId="1350282A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 xml:space="preserve">The manual parsing approach is used instead of built-in evaluation functions like </w:t>
      </w:r>
      <w:proofErr w:type="gramStart"/>
      <w:r w:rsidRPr="00726262">
        <w:rPr>
          <w:rFonts w:ascii="Times New Roman" w:hAnsi="Times New Roman" w:cs="Times New Roman"/>
        </w:rPr>
        <w:t>eval(</w:t>
      </w:r>
      <w:proofErr w:type="gramEnd"/>
      <w:r w:rsidRPr="00726262">
        <w:rPr>
          <w:rFonts w:ascii="Times New Roman" w:hAnsi="Times New Roman" w:cs="Times New Roman"/>
        </w:rPr>
        <w:t>) for the following reasons:</w:t>
      </w:r>
    </w:p>
    <w:p w14:paraId="05218517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To demonstrate how arithmetic operations can be implemented logically using programming fundamentals.</w:t>
      </w:r>
    </w:p>
    <w:p w14:paraId="71FB6ED0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To ensure better control over operation order and custom functionality.</w:t>
      </w:r>
    </w:p>
    <w:p w14:paraId="55D708E3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To avoid security risks that come with using eval(), which can execute arbitrary code.</w:t>
      </w:r>
    </w:p>
    <w:p w14:paraId="357CD8E3" w14:textId="77777777" w:rsidR="00A04EFB" w:rsidRPr="00726262" w:rsidRDefault="00000000" w:rsidP="00726262">
      <w:pPr>
        <w:pStyle w:val="IntenseQuote"/>
        <w:jc w:val="center"/>
        <w:rPr>
          <w:sz w:val="28"/>
          <w:szCs w:val="28"/>
        </w:rPr>
      </w:pPr>
      <w:r w:rsidRPr="00726262">
        <w:rPr>
          <w:sz w:val="28"/>
          <w:szCs w:val="28"/>
        </w:rPr>
        <w:t>Key Features</w:t>
      </w:r>
    </w:p>
    <w:p w14:paraId="11994FF0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Handles basic arithmetic operations with correct precedence.</w:t>
      </w:r>
    </w:p>
    <w:p w14:paraId="419C6B00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Uses loops and indexing to simulate arithmetic computation.</w:t>
      </w:r>
    </w:p>
    <w:p w14:paraId="28C1BD69" w14:textId="77777777" w:rsidR="00A04EFB" w:rsidRPr="00726262" w:rsidRDefault="00000000">
      <w:pPr>
        <w:pStyle w:val="ListBullet"/>
        <w:rPr>
          <w:rFonts w:ascii="Times New Roman" w:hAnsi="Times New Roman" w:cs="Times New Roman"/>
        </w:rPr>
      </w:pPr>
      <w:r w:rsidRPr="00726262">
        <w:rPr>
          <w:rFonts w:ascii="Times New Roman" w:hAnsi="Times New Roman" w:cs="Times New Roman"/>
        </w:rPr>
        <w:t>Simple and interactive command-line interface.</w:t>
      </w:r>
    </w:p>
    <w:sectPr w:rsidR="00A04EFB" w:rsidRPr="00726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016411">
    <w:abstractNumId w:val="8"/>
  </w:num>
  <w:num w:numId="2" w16cid:durableId="1065836221">
    <w:abstractNumId w:val="6"/>
  </w:num>
  <w:num w:numId="3" w16cid:durableId="1068846749">
    <w:abstractNumId w:val="5"/>
  </w:num>
  <w:num w:numId="4" w16cid:durableId="478197">
    <w:abstractNumId w:val="4"/>
  </w:num>
  <w:num w:numId="5" w16cid:durableId="725228947">
    <w:abstractNumId w:val="7"/>
  </w:num>
  <w:num w:numId="6" w16cid:durableId="1174689322">
    <w:abstractNumId w:val="3"/>
  </w:num>
  <w:num w:numId="7" w16cid:durableId="1370834778">
    <w:abstractNumId w:val="2"/>
  </w:num>
  <w:num w:numId="8" w16cid:durableId="453837779">
    <w:abstractNumId w:val="1"/>
  </w:num>
  <w:num w:numId="9" w16cid:durableId="204185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239"/>
    <w:rsid w:val="00726262"/>
    <w:rsid w:val="00A04E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E08BD"/>
  <w14:defaultImageDpi w14:val="300"/>
  <w15:docId w15:val="{669F8875-74E4-4700-B6CC-E4D062F0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Fatima Sabir</cp:lastModifiedBy>
  <cp:revision>2</cp:revision>
  <dcterms:created xsi:type="dcterms:W3CDTF">2013-12-23T23:15:00Z</dcterms:created>
  <dcterms:modified xsi:type="dcterms:W3CDTF">2025-10-03T21:27:00Z</dcterms:modified>
  <cp:category/>
</cp:coreProperties>
</file>