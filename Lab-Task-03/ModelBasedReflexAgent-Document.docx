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31FB3" w14:textId="4E75A920" w:rsidR="006A16AD" w:rsidRPr="00983AF6" w:rsidRDefault="00000000" w:rsidP="00983AF6">
      <w:pPr>
        <w:pStyle w:val="IntenseQuote"/>
        <w:jc w:val="center"/>
        <w:rPr>
          <w:sz w:val="32"/>
          <w:szCs w:val="32"/>
        </w:rPr>
      </w:pPr>
      <w:r w:rsidRPr="00983AF6">
        <w:rPr>
          <w:sz w:val="32"/>
          <w:szCs w:val="32"/>
        </w:rPr>
        <w:t xml:space="preserve">Model-Based Reflex Agent </w:t>
      </w:r>
    </w:p>
    <w:p w14:paraId="65D3C3E2" w14:textId="77777777" w:rsidR="006A16AD" w:rsidRPr="00983AF6" w:rsidRDefault="00000000">
      <w:pPr>
        <w:rPr>
          <w:rFonts w:ascii="Times New Roman" w:hAnsi="Times New Roman" w:cs="Times New Roman"/>
        </w:rPr>
      </w:pPr>
      <w:r w:rsidRPr="00983AF6">
        <w:rPr>
          <w:rFonts w:ascii="Times New Roman" w:hAnsi="Times New Roman" w:cs="Times New Roman"/>
        </w:rPr>
        <w:t>This document explains the working, concepts, and purpose of the ModelBasedReflexAgent implemented in the provided Python file. It highlights what is happening in the code, why certain steps are taken, and the professional reasoning behind each concept.</w:t>
      </w:r>
    </w:p>
    <w:p w14:paraId="080E953D" w14:textId="77777777" w:rsidR="006A16AD" w:rsidRPr="00983AF6" w:rsidRDefault="00000000" w:rsidP="00983AF6">
      <w:pPr>
        <w:pStyle w:val="IntenseQuote"/>
        <w:jc w:val="center"/>
        <w:rPr>
          <w:sz w:val="28"/>
          <w:szCs w:val="28"/>
        </w:rPr>
      </w:pPr>
      <w:r w:rsidRPr="00983AF6">
        <w:rPr>
          <w:sz w:val="28"/>
          <w:szCs w:val="28"/>
        </w:rPr>
        <w:t>1. Concept of Model-Based Reflex Agent</w:t>
      </w:r>
    </w:p>
    <w:p w14:paraId="72B473E9" w14:textId="77777777" w:rsidR="006A16AD" w:rsidRPr="00983AF6" w:rsidRDefault="00000000">
      <w:pPr>
        <w:pStyle w:val="ListBullet"/>
        <w:rPr>
          <w:rFonts w:ascii="Times New Roman" w:hAnsi="Times New Roman" w:cs="Times New Roman"/>
        </w:rPr>
      </w:pPr>
      <w:r w:rsidRPr="00983AF6">
        <w:rPr>
          <w:rFonts w:ascii="Times New Roman" w:hAnsi="Times New Roman" w:cs="Times New Roman"/>
        </w:rPr>
        <w:t>A Model-Based Reflex Agent improves decision-making by considering both the current state (sensor input) and memory of past actions.</w:t>
      </w:r>
    </w:p>
    <w:p w14:paraId="0FCF9F58" w14:textId="77777777" w:rsidR="006A16AD" w:rsidRPr="00983AF6" w:rsidRDefault="00000000">
      <w:pPr>
        <w:pStyle w:val="ListBullet"/>
        <w:rPr>
          <w:rFonts w:ascii="Times New Roman" w:hAnsi="Times New Roman" w:cs="Times New Roman"/>
        </w:rPr>
      </w:pPr>
      <w:r w:rsidRPr="00983AF6">
        <w:rPr>
          <w:rFonts w:ascii="Times New Roman" w:hAnsi="Times New Roman" w:cs="Times New Roman"/>
        </w:rPr>
        <w:t>It uses stored knowledge (previous action) to avoid repeating unnecessary decisions.</w:t>
      </w:r>
    </w:p>
    <w:p w14:paraId="2B20A373" w14:textId="77777777" w:rsidR="006A16AD" w:rsidRPr="00983AF6" w:rsidRDefault="00000000">
      <w:pPr>
        <w:pStyle w:val="ListBullet"/>
        <w:rPr>
          <w:rFonts w:ascii="Times New Roman" w:hAnsi="Times New Roman" w:cs="Times New Roman"/>
        </w:rPr>
      </w:pPr>
      <w:r w:rsidRPr="00983AF6">
        <w:rPr>
          <w:rFonts w:ascii="Times New Roman" w:hAnsi="Times New Roman" w:cs="Times New Roman"/>
        </w:rPr>
        <w:t>This type of agent is closer to real-world intelligent systems, as it adapts based on history and environment.</w:t>
      </w:r>
    </w:p>
    <w:p w14:paraId="1E2B3A43" w14:textId="77777777" w:rsidR="006A16AD" w:rsidRPr="00983AF6" w:rsidRDefault="00000000" w:rsidP="00983AF6">
      <w:pPr>
        <w:pStyle w:val="IntenseQuote"/>
        <w:jc w:val="center"/>
        <w:rPr>
          <w:sz w:val="28"/>
          <w:szCs w:val="28"/>
        </w:rPr>
      </w:pPr>
      <w:r w:rsidRPr="00983AF6">
        <w:rPr>
          <w:sz w:val="28"/>
          <w:szCs w:val="28"/>
        </w:rPr>
        <w:t>2. Class Initialization (__init__)</w:t>
      </w:r>
    </w:p>
    <w:p w14:paraId="33E303B8" w14:textId="77777777" w:rsidR="006A16AD" w:rsidRPr="00983AF6" w:rsidRDefault="00000000">
      <w:pPr>
        <w:pStyle w:val="ListBullet"/>
        <w:rPr>
          <w:rFonts w:ascii="Times New Roman" w:hAnsi="Times New Roman" w:cs="Times New Roman"/>
        </w:rPr>
      </w:pPr>
      <w:r w:rsidRPr="00983AF6">
        <w:rPr>
          <w:rFonts w:ascii="Times New Roman" w:hAnsi="Times New Roman" w:cs="Times New Roman"/>
        </w:rPr>
        <w:t>Takes 'demanding_temp' (desired room temperature) as input.</w:t>
      </w:r>
    </w:p>
    <w:p w14:paraId="27126903" w14:textId="77777777" w:rsidR="006A16AD" w:rsidRPr="00983AF6" w:rsidRDefault="00000000">
      <w:pPr>
        <w:pStyle w:val="ListBullet"/>
        <w:rPr>
          <w:rFonts w:ascii="Times New Roman" w:hAnsi="Times New Roman" w:cs="Times New Roman"/>
        </w:rPr>
      </w:pPr>
      <w:r w:rsidRPr="00983AF6">
        <w:rPr>
          <w:rFonts w:ascii="Times New Roman" w:hAnsi="Times New Roman" w:cs="Times New Roman"/>
        </w:rPr>
        <w:t>Loads previously stored action from a file ('previous_action.txt').</w:t>
      </w:r>
    </w:p>
    <w:p w14:paraId="0853504A" w14:textId="77777777" w:rsidR="006A16AD" w:rsidRPr="00983AF6" w:rsidRDefault="00000000">
      <w:pPr>
        <w:pStyle w:val="ListBullet"/>
        <w:rPr>
          <w:rFonts w:ascii="Times New Roman" w:hAnsi="Times New Roman" w:cs="Times New Roman"/>
        </w:rPr>
      </w:pPr>
      <w:r w:rsidRPr="00983AF6">
        <w:rPr>
          <w:rFonts w:ascii="Times New Roman" w:hAnsi="Times New Roman" w:cs="Times New Roman"/>
        </w:rPr>
        <w:t>Ensures persistence – so even after restarting the program, the agent remembers the last action.</w:t>
      </w:r>
    </w:p>
    <w:p w14:paraId="7F3BE332" w14:textId="77777777" w:rsidR="006A16AD" w:rsidRPr="00983AF6" w:rsidRDefault="00000000" w:rsidP="00983AF6">
      <w:pPr>
        <w:pStyle w:val="IntenseQuote"/>
        <w:jc w:val="center"/>
        <w:rPr>
          <w:sz w:val="28"/>
          <w:szCs w:val="28"/>
        </w:rPr>
      </w:pPr>
      <w:r w:rsidRPr="00983AF6">
        <w:rPr>
          <w:sz w:val="28"/>
          <w:szCs w:val="28"/>
        </w:rPr>
        <w:t>3. Sensor Function</w:t>
      </w:r>
    </w:p>
    <w:p w14:paraId="7721BA34" w14:textId="77777777" w:rsidR="006A16AD" w:rsidRPr="00983AF6" w:rsidRDefault="00000000">
      <w:pPr>
        <w:pStyle w:val="ListBullet"/>
        <w:rPr>
          <w:rFonts w:ascii="Times New Roman" w:hAnsi="Times New Roman" w:cs="Times New Roman"/>
        </w:rPr>
      </w:pPr>
      <w:r w:rsidRPr="00983AF6">
        <w:rPr>
          <w:rFonts w:ascii="Times New Roman" w:hAnsi="Times New Roman" w:cs="Times New Roman"/>
        </w:rPr>
        <w:t>Takes the current room temperature as input.</w:t>
      </w:r>
    </w:p>
    <w:p w14:paraId="63F15752" w14:textId="77777777" w:rsidR="006A16AD" w:rsidRPr="00983AF6" w:rsidRDefault="00000000">
      <w:pPr>
        <w:pStyle w:val="ListBullet"/>
        <w:rPr>
          <w:rFonts w:ascii="Times New Roman" w:hAnsi="Times New Roman" w:cs="Times New Roman"/>
        </w:rPr>
      </w:pPr>
      <w:r w:rsidRPr="00983AF6">
        <w:rPr>
          <w:rFonts w:ascii="Times New Roman" w:hAnsi="Times New Roman" w:cs="Times New Roman"/>
        </w:rPr>
        <w:t>Updates the agent’s perception of the environment.</w:t>
      </w:r>
    </w:p>
    <w:p w14:paraId="3CAFDD80" w14:textId="77777777" w:rsidR="006A16AD" w:rsidRPr="00983AF6" w:rsidRDefault="00000000">
      <w:pPr>
        <w:pStyle w:val="ListBullet"/>
        <w:rPr>
          <w:rFonts w:ascii="Times New Roman" w:hAnsi="Times New Roman" w:cs="Times New Roman"/>
        </w:rPr>
      </w:pPr>
      <w:r w:rsidRPr="00983AF6">
        <w:rPr>
          <w:rFonts w:ascii="Times New Roman" w:hAnsi="Times New Roman" w:cs="Times New Roman"/>
        </w:rPr>
        <w:t>Acts as the sensory system of the agent, connecting the environment with the agent’s decision-making process.</w:t>
      </w:r>
    </w:p>
    <w:p w14:paraId="41D142E1" w14:textId="77777777" w:rsidR="006A16AD" w:rsidRPr="00983AF6" w:rsidRDefault="00000000" w:rsidP="00983AF6">
      <w:pPr>
        <w:pStyle w:val="IntenseQuote"/>
        <w:jc w:val="center"/>
        <w:rPr>
          <w:sz w:val="28"/>
          <w:szCs w:val="28"/>
        </w:rPr>
      </w:pPr>
      <w:r w:rsidRPr="00983AF6">
        <w:rPr>
          <w:sz w:val="28"/>
          <w:szCs w:val="28"/>
        </w:rPr>
        <w:t>4. Performance Function</w:t>
      </w:r>
    </w:p>
    <w:p w14:paraId="4C0DD049" w14:textId="77777777" w:rsidR="006A16AD" w:rsidRPr="00983AF6" w:rsidRDefault="00000000">
      <w:pPr>
        <w:pStyle w:val="ListBullet"/>
        <w:rPr>
          <w:rFonts w:ascii="Times New Roman" w:hAnsi="Times New Roman" w:cs="Times New Roman"/>
        </w:rPr>
      </w:pPr>
      <w:r w:rsidRPr="00983AF6">
        <w:rPr>
          <w:rFonts w:ascii="Times New Roman" w:hAnsi="Times New Roman" w:cs="Times New Roman"/>
        </w:rPr>
        <w:t>Compares current room temperature with the demanded temperature.</w:t>
      </w:r>
    </w:p>
    <w:p w14:paraId="48FC532A" w14:textId="77777777" w:rsidR="006A16AD" w:rsidRPr="00983AF6" w:rsidRDefault="00000000">
      <w:pPr>
        <w:pStyle w:val="ListBullet"/>
        <w:rPr>
          <w:rFonts w:ascii="Times New Roman" w:hAnsi="Times New Roman" w:cs="Times New Roman"/>
        </w:rPr>
      </w:pPr>
      <w:r w:rsidRPr="00983AF6">
        <w:rPr>
          <w:rFonts w:ascii="Times New Roman" w:hAnsi="Times New Roman" w:cs="Times New Roman"/>
        </w:rPr>
        <w:t>If room temperature &lt; demanding temperature → Action = 'Heater ON'.</w:t>
      </w:r>
    </w:p>
    <w:p w14:paraId="130F5983" w14:textId="77777777" w:rsidR="006A16AD" w:rsidRPr="00983AF6" w:rsidRDefault="00000000">
      <w:pPr>
        <w:pStyle w:val="ListBullet"/>
        <w:rPr>
          <w:rFonts w:ascii="Times New Roman" w:hAnsi="Times New Roman" w:cs="Times New Roman"/>
        </w:rPr>
      </w:pPr>
      <w:r w:rsidRPr="00983AF6">
        <w:rPr>
          <w:rFonts w:ascii="Times New Roman" w:hAnsi="Times New Roman" w:cs="Times New Roman"/>
        </w:rPr>
        <w:t>If room temperature ≥ demanding temperature → Action = 'Heater OFF'.</w:t>
      </w:r>
    </w:p>
    <w:p w14:paraId="4EE9B59B" w14:textId="77777777" w:rsidR="006A16AD" w:rsidRPr="00983AF6" w:rsidRDefault="00000000">
      <w:pPr>
        <w:pStyle w:val="ListBullet"/>
        <w:rPr>
          <w:rFonts w:ascii="Times New Roman" w:hAnsi="Times New Roman" w:cs="Times New Roman"/>
        </w:rPr>
      </w:pPr>
      <w:r w:rsidRPr="00983AF6">
        <w:rPr>
          <w:rFonts w:ascii="Times New Roman" w:hAnsi="Times New Roman" w:cs="Times New Roman"/>
        </w:rPr>
        <w:t>Checks previous action to avoid redundancy. If the same action is required, it outputs: 'There will be no change and maintain the previous action'.</w:t>
      </w:r>
    </w:p>
    <w:p w14:paraId="76E8CBEE" w14:textId="77777777" w:rsidR="006A16AD" w:rsidRPr="00983AF6" w:rsidRDefault="00000000">
      <w:pPr>
        <w:pStyle w:val="ListBullet"/>
        <w:rPr>
          <w:rFonts w:ascii="Times New Roman" w:hAnsi="Times New Roman" w:cs="Times New Roman"/>
        </w:rPr>
      </w:pPr>
      <w:r w:rsidRPr="00983AF6">
        <w:rPr>
          <w:rFonts w:ascii="Times New Roman" w:hAnsi="Times New Roman" w:cs="Times New Roman"/>
        </w:rPr>
        <w:t>Otherwise, it updates the action and saves it to the file for memory.</w:t>
      </w:r>
    </w:p>
    <w:p w14:paraId="5BE45462" w14:textId="77777777" w:rsidR="006A16AD" w:rsidRPr="00983AF6" w:rsidRDefault="00000000" w:rsidP="00983AF6">
      <w:pPr>
        <w:pStyle w:val="IntenseQuote"/>
        <w:jc w:val="center"/>
        <w:rPr>
          <w:sz w:val="28"/>
          <w:szCs w:val="28"/>
        </w:rPr>
      </w:pPr>
      <w:r w:rsidRPr="00983AF6">
        <w:rPr>
          <w:sz w:val="28"/>
          <w:szCs w:val="28"/>
        </w:rPr>
        <w:t>5. Actuator Function</w:t>
      </w:r>
    </w:p>
    <w:p w14:paraId="6FE96C45" w14:textId="77777777" w:rsidR="006A16AD" w:rsidRPr="00983AF6" w:rsidRDefault="00000000">
      <w:pPr>
        <w:pStyle w:val="ListBullet"/>
        <w:rPr>
          <w:rFonts w:ascii="Times New Roman" w:hAnsi="Times New Roman" w:cs="Times New Roman"/>
        </w:rPr>
      </w:pPr>
      <w:r w:rsidRPr="00983AF6">
        <w:rPr>
          <w:rFonts w:ascii="Times New Roman" w:hAnsi="Times New Roman" w:cs="Times New Roman"/>
        </w:rPr>
        <w:t>Executes the chosen action based on Performance function output.</w:t>
      </w:r>
    </w:p>
    <w:p w14:paraId="68EB8C39" w14:textId="77777777" w:rsidR="006A16AD" w:rsidRPr="00983AF6" w:rsidRDefault="00000000">
      <w:pPr>
        <w:pStyle w:val="ListBullet"/>
        <w:rPr>
          <w:rFonts w:ascii="Times New Roman" w:hAnsi="Times New Roman" w:cs="Times New Roman"/>
        </w:rPr>
      </w:pPr>
      <w:r w:rsidRPr="00983AF6">
        <w:rPr>
          <w:rFonts w:ascii="Times New Roman" w:hAnsi="Times New Roman" w:cs="Times New Roman"/>
        </w:rPr>
        <w:t>Displays both the current room temperature and the corresponding action.</w:t>
      </w:r>
    </w:p>
    <w:p w14:paraId="2F6F5BF9" w14:textId="77777777" w:rsidR="006A16AD" w:rsidRPr="00983AF6" w:rsidRDefault="00000000">
      <w:pPr>
        <w:pStyle w:val="ListBullet"/>
        <w:rPr>
          <w:rFonts w:ascii="Times New Roman" w:hAnsi="Times New Roman" w:cs="Times New Roman"/>
        </w:rPr>
      </w:pPr>
      <w:r w:rsidRPr="00983AF6">
        <w:rPr>
          <w:rFonts w:ascii="Times New Roman" w:hAnsi="Times New Roman" w:cs="Times New Roman"/>
        </w:rPr>
        <w:lastRenderedPageBreak/>
        <w:t>Acts as the output mechanism of the agent, interacting back with the environment.</w:t>
      </w:r>
    </w:p>
    <w:p w14:paraId="5E281D32" w14:textId="77777777" w:rsidR="006A16AD" w:rsidRPr="00983AF6" w:rsidRDefault="00000000" w:rsidP="00983AF6">
      <w:pPr>
        <w:pStyle w:val="IntenseQuote"/>
        <w:jc w:val="center"/>
        <w:rPr>
          <w:sz w:val="28"/>
          <w:szCs w:val="28"/>
        </w:rPr>
      </w:pPr>
      <w:r w:rsidRPr="00983AF6">
        <w:rPr>
          <w:sz w:val="28"/>
          <w:szCs w:val="28"/>
        </w:rPr>
        <w:t>6. Example Rooms and Execution</w:t>
      </w:r>
    </w:p>
    <w:p w14:paraId="2845888C" w14:textId="77777777" w:rsidR="006A16AD" w:rsidRPr="00983AF6" w:rsidRDefault="00000000">
      <w:pPr>
        <w:pStyle w:val="ListBullet"/>
        <w:rPr>
          <w:rFonts w:ascii="Times New Roman" w:hAnsi="Times New Roman" w:cs="Times New Roman"/>
        </w:rPr>
      </w:pPr>
      <w:r w:rsidRPr="00983AF6">
        <w:rPr>
          <w:rFonts w:ascii="Times New Roman" w:hAnsi="Times New Roman" w:cs="Times New Roman"/>
        </w:rPr>
        <w:t>A dictionary of rooms with their respective temperatures is provided.</w:t>
      </w:r>
    </w:p>
    <w:p w14:paraId="0E943E0D" w14:textId="77777777" w:rsidR="006A16AD" w:rsidRPr="00983AF6" w:rsidRDefault="00000000">
      <w:pPr>
        <w:pStyle w:val="ListBullet"/>
        <w:rPr>
          <w:rFonts w:ascii="Times New Roman" w:hAnsi="Times New Roman" w:cs="Times New Roman"/>
        </w:rPr>
      </w:pPr>
      <w:r w:rsidRPr="00983AF6">
        <w:rPr>
          <w:rFonts w:ascii="Times New Roman" w:hAnsi="Times New Roman" w:cs="Times New Roman"/>
        </w:rPr>
        <w:t>The agent checks each room temperature one by one.</w:t>
      </w:r>
    </w:p>
    <w:p w14:paraId="681D2E5F" w14:textId="77777777" w:rsidR="006A16AD" w:rsidRPr="00983AF6" w:rsidRDefault="00000000">
      <w:pPr>
        <w:pStyle w:val="ListBullet"/>
        <w:rPr>
          <w:rFonts w:ascii="Times New Roman" w:hAnsi="Times New Roman" w:cs="Times New Roman"/>
        </w:rPr>
      </w:pPr>
      <w:r w:rsidRPr="00983AF6">
        <w:rPr>
          <w:rFonts w:ascii="Times New Roman" w:hAnsi="Times New Roman" w:cs="Times New Roman"/>
        </w:rPr>
        <w:t>For each room, it senses the temperature, processes it, and performs an appropriate action.</w:t>
      </w:r>
    </w:p>
    <w:p w14:paraId="4288CE73" w14:textId="77777777" w:rsidR="006A16AD" w:rsidRPr="00983AF6" w:rsidRDefault="00000000">
      <w:pPr>
        <w:pStyle w:val="ListBullet"/>
        <w:rPr>
          <w:rFonts w:ascii="Times New Roman" w:hAnsi="Times New Roman" w:cs="Times New Roman"/>
        </w:rPr>
      </w:pPr>
      <w:r w:rsidRPr="00983AF6">
        <w:rPr>
          <w:rFonts w:ascii="Times New Roman" w:hAnsi="Times New Roman" w:cs="Times New Roman"/>
        </w:rPr>
        <w:t>This demonstrates how the agent can be applied in real-world scenarios like smart buildings.</w:t>
      </w:r>
    </w:p>
    <w:p w14:paraId="1564E6C0" w14:textId="77777777" w:rsidR="006A16AD" w:rsidRPr="00983AF6" w:rsidRDefault="00000000" w:rsidP="00983AF6">
      <w:pPr>
        <w:pStyle w:val="IntenseQuote"/>
        <w:jc w:val="center"/>
        <w:rPr>
          <w:sz w:val="28"/>
          <w:szCs w:val="28"/>
        </w:rPr>
      </w:pPr>
      <w:r w:rsidRPr="00983AF6">
        <w:rPr>
          <w:sz w:val="28"/>
          <w:szCs w:val="28"/>
        </w:rPr>
        <w:t>7. Why This Approach?</w:t>
      </w:r>
    </w:p>
    <w:p w14:paraId="05064F0A" w14:textId="20843750" w:rsidR="006A16AD" w:rsidRPr="00983AF6" w:rsidRDefault="00000000" w:rsidP="00983AF6">
      <w:pPr>
        <w:pStyle w:val="ListBullet"/>
        <w:rPr>
          <w:rFonts w:ascii="Times New Roman" w:hAnsi="Times New Roman" w:cs="Times New Roman"/>
        </w:rPr>
      </w:pPr>
      <w:r w:rsidRPr="00983AF6">
        <w:rPr>
          <w:rFonts w:ascii="Times New Roman" w:hAnsi="Times New Roman" w:cs="Times New Roman"/>
        </w:rPr>
        <w:t>Persistence ensures continuity in decision-making across multiple runs.</w:t>
      </w:r>
    </w:p>
    <w:p w14:paraId="5E12E881" w14:textId="77777777" w:rsidR="006A16AD" w:rsidRPr="00983AF6" w:rsidRDefault="00000000">
      <w:pPr>
        <w:pStyle w:val="ListBullet"/>
        <w:rPr>
          <w:rFonts w:ascii="Times New Roman" w:hAnsi="Times New Roman" w:cs="Times New Roman"/>
        </w:rPr>
      </w:pPr>
      <w:r w:rsidRPr="00983AF6">
        <w:rPr>
          <w:rFonts w:ascii="Times New Roman" w:hAnsi="Times New Roman" w:cs="Times New Roman"/>
        </w:rPr>
        <w:t>Prevents unnecessary toggling of the heater, improving efficiency.</w:t>
      </w:r>
    </w:p>
    <w:p w14:paraId="166E8DB5" w14:textId="77777777" w:rsidR="006A16AD" w:rsidRPr="00983AF6" w:rsidRDefault="00000000">
      <w:pPr>
        <w:pStyle w:val="ListBullet"/>
        <w:rPr>
          <w:rFonts w:ascii="Times New Roman" w:hAnsi="Times New Roman" w:cs="Times New Roman"/>
        </w:rPr>
      </w:pPr>
      <w:r w:rsidRPr="00983AF6">
        <w:rPr>
          <w:rFonts w:ascii="Times New Roman" w:hAnsi="Times New Roman" w:cs="Times New Roman"/>
        </w:rPr>
        <w:t>Models real-world intelligent systems where history and context influence decisions.</w:t>
      </w:r>
    </w:p>
    <w:sectPr w:rsidR="006A16AD" w:rsidRPr="00983A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8197337">
    <w:abstractNumId w:val="8"/>
  </w:num>
  <w:num w:numId="2" w16cid:durableId="1818065031">
    <w:abstractNumId w:val="6"/>
  </w:num>
  <w:num w:numId="3" w16cid:durableId="1708481851">
    <w:abstractNumId w:val="5"/>
  </w:num>
  <w:num w:numId="4" w16cid:durableId="1938783816">
    <w:abstractNumId w:val="4"/>
  </w:num>
  <w:num w:numId="5" w16cid:durableId="266622072">
    <w:abstractNumId w:val="7"/>
  </w:num>
  <w:num w:numId="6" w16cid:durableId="174732291">
    <w:abstractNumId w:val="3"/>
  </w:num>
  <w:num w:numId="7" w16cid:durableId="1210461844">
    <w:abstractNumId w:val="2"/>
  </w:num>
  <w:num w:numId="8" w16cid:durableId="432629658">
    <w:abstractNumId w:val="1"/>
  </w:num>
  <w:num w:numId="9" w16cid:durableId="20668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28D1"/>
    <w:rsid w:val="0015074B"/>
    <w:rsid w:val="0029639D"/>
    <w:rsid w:val="00326F90"/>
    <w:rsid w:val="006A16AD"/>
    <w:rsid w:val="00983AF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A7E9EE"/>
  <w14:defaultImageDpi w14:val="300"/>
  <w15:docId w15:val="{0F982845-2D70-45AF-A837-14E64544B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Fatima Sabir</cp:lastModifiedBy>
  <cp:revision>2</cp:revision>
  <dcterms:created xsi:type="dcterms:W3CDTF">2013-12-23T23:15:00Z</dcterms:created>
  <dcterms:modified xsi:type="dcterms:W3CDTF">2025-10-03T07:47:00Z</dcterms:modified>
  <cp:category/>
</cp:coreProperties>
</file>